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Software Engineer</w:t>
      </w:r>
    </w:p>
    <w:p>
      <w:r>
        <w:t>Experience:</w:t>
      </w:r>
    </w:p>
    <w:p>
      <w:r>
        <w:t>- Worked at ABC Company for 3 years</w:t>
      </w:r>
    </w:p>
    <w:p>
      <w:r>
        <w:t>- Developed web applications using Python and JavaScript</w:t>
      </w:r>
    </w:p>
    <w:p>
      <w:r>
        <w:t>Skills: Python, JavaScript,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